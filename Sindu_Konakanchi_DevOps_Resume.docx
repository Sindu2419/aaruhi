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06540" w14:textId="77777777" w:rsidR="0028201F" w:rsidRDefault="00000000">
      <w:pPr>
        <w:pStyle w:val="Title"/>
      </w:pPr>
      <w:r>
        <w:t>Sindu Konakanchi</w:t>
      </w:r>
    </w:p>
    <w:p w14:paraId="41A8FAE7" w14:textId="77777777" w:rsidR="0028201F" w:rsidRDefault="00000000">
      <w:r>
        <w:t>📞 +91-78925 12348 | ✉️ sinduk508@gmail.com</w:t>
      </w:r>
    </w:p>
    <w:p w14:paraId="0AAE41AB" w14:textId="77777777" w:rsidR="0028201F" w:rsidRDefault="00000000">
      <w:pPr>
        <w:pStyle w:val="Heading1"/>
      </w:pPr>
      <w:r>
        <w:t>Career Objective</w:t>
      </w:r>
    </w:p>
    <w:p w14:paraId="5A19F71D" w14:textId="77777777" w:rsidR="0028201F" w:rsidRDefault="00000000">
      <w:r>
        <w:t>Experienced DevOps Engineer with 4.5 years of hands-on expertise in Azure cloud infrastructure, Jenkins CI/CD pipelines, Bitbucket for version control, and Ansible for configuration management. Adept at managing hybrid environments, automating deployments, optimizing cloud resources, and ensuring system reliability and scalability.</w:t>
      </w:r>
    </w:p>
    <w:p w14:paraId="312A0401" w14:textId="77777777" w:rsidR="0028201F" w:rsidRDefault="00000000">
      <w:pPr>
        <w:pStyle w:val="Heading1"/>
      </w:pPr>
      <w:r>
        <w:t>Summary</w:t>
      </w:r>
    </w:p>
    <w:p w14:paraId="33E8667E" w14:textId="77777777" w:rsidR="0028201F" w:rsidRDefault="00000000">
      <w:pPr>
        <w:pStyle w:val="ListBullet"/>
      </w:pPr>
      <w:r>
        <w:t>4.5 years of IT experience, including 4 years as a DevOps Engineer in Azure and hybrid environments.</w:t>
      </w:r>
    </w:p>
    <w:p w14:paraId="75B0B83A" w14:textId="77777777" w:rsidR="0028201F" w:rsidRDefault="00000000">
      <w:pPr>
        <w:pStyle w:val="ListBullet"/>
      </w:pPr>
      <w:r>
        <w:t>Skilled in deploying and maintaining on-premise and cloud-based web servers.</w:t>
      </w:r>
    </w:p>
    <w:p w14:paraId="17987BB7" w14:textId="77777777" w:rsidR="0028201F" w:rsidRDefault="00000000">
      <w:pPr>
        <w:pStyle w:val="ListBullet"/>
      </w:pPr>
      <w:r>
        <w:t>Proficient in building CI/CD pipelines using Jenkins and integrating with Bitbucket.</w:t>
      </w:r>
    </w:p>
    <w:p w14:paraId="4FCECBA9" w14:textId="77777777" w:rsidR="0028201F" w:rsidRDefault="00000000">
      <w:pPr>
        <w:pStyle w:val="ListBullet"/>
      </w:pPr>
      <w:r>
        <w:t>Automated server provisioning and application deployments using Ansible.</w:t>
      </w:r>
    </w:p>
    <w:p w14:paraId="4B67E45E" w14:textId="77777777" w:rsidR="0028201F" w:rsidRDefault="00000000">
      <w:pPr>
        <w:pStyle w:val="ListBullet"/>
      </w:pPr>
      <w:r>
        <w:t>Deep understanding of Azure infrastructure (VMs, VNETs, Storage, AD).</w:t>
      </w:r>
    </w:p>
    <w:p w14:paraId="6BB0B90C" w14:textId="77777777" w:rsidR="0028201F" w:rsidRDefault="00000000">
      <w:pPr>
        <w:pStyle w:val="ListBullet"/>
      </w:pPr>
      <w:r>
        <w:t>Developed scripts for identifying and cleaning up unused resources to optimize costs.</w:t>
      </w:r>
    </w:p>
    <w:p w14:paraId="75B7E576" w14:textId="77777777" w:rsidR="0028201F" w:rsidRDefault="00000000">
      <w:pPr>
        <w:pStyle w:val="ListBullet"/>
      </w:pPr>
      <w:r>
        <w:t>Managed VM backups, resizing, patching, and troubleshooting.</w:t>
      </w:r>
    </w:p>
    <w:p w14:paraId="2AEAD37C" w14:textId="77777777" w:rsidR="0028201F" w:rsidRDefault="00000000">
      <w:pPr>
        <w:pStyle w:val="ListBullet"/>
      </w:pPr>
      <w:r>
        <w:t>Committed to implementing cloud security best practices and compliance standards.</w:t>
      </w:r>
    </w:p>
    <w:p w14:paraId="5F47C06D" w14:textId="186D6D2E" w:rsidR="00A0372B" w:rsidRDefault="00A0372B" w:rsidP="00A0372B">
      <w:pPr>
        <w:pStyle w:val="Heading1"/>
      </w:pPr>
      <w:r>
        <w:t>Education</w:t>
      </w:r>
    </w:p>
    <w:p w14:paraId="0FFFB176" w14:textId="39024EDC" w:rsidR="00A0372B" w:rsidRDefault="00A0372B" w:rsidP="00A0372B">
      <w:r>
        <w:t>Bachelor of Technology (</w:t>
      </w:r>
      <w:proofErr w:type="spellStart"/>
      <w:proofErr w:type="gramStart"/>
      <w:r>
        <w:t>B.Tech</w:t>
      </w:r>
      <w:proofErr w:type="spellEnd"/>
      <w:proofErr w:type="gramEnd"/>
      <w:r>
        <w:t>)</w:t>
      </w:r>
      <w:r>
        <w:br/>
        <w:t>Jawaharlal Nehru Technological University, Hyderabad</w:t>
      </w:r>
    </w:p>
    <w:p w14:paraId="0DBFFA04" w14:textId="77777777" w:rsidR="0028201F" w:rsidRDefault="00000000">
      <w:pPr>
        <w:pStyle w:val="Heading1"/>
      </w:pPr>
      <w:r>
        <w:t>Technical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8201F" w14:paraId="0F3B759C" w14:textId="77777777">
        <w:tc>
          <w:tcPr>
            <w:tcW w:w="4320" w:type="dxa"/>
          </w:tcPr>
          <w:p w14:paraId="18E72740" w14:textId="77777777" w:rsidR="0028201F" w:rsidRDefault="00000000">
            <w:r>
              <w:t>Category</w:t>
            </w:r>
          </w:p>
        </w:tc>
        <w:tc>
          <w:tcPr>
            <w:tcW w:w="4320" w:type="dxa"/>
          </w:tcPr>
          <w:p w14:paraId="76D973C6" w14:textId="77777777" w:rsidR="0028201F" w:rsidRDefault="00000000">
            <w:r>
              <w:t>Tools &amp; Technologies</w:t>
            </w:r>
          </w:p>
        </w:tc>
      </w:tr>
      <w:tr w:rsidR="0028201F" w14:paraId="7E25621A" w14:textId="77777777">
        <w:tc>
          <w:tcPr>
            <w:tcW w:w="4320" w:type="dxa"/>
          </w:tcPr>
          <w:p w14:paraId="771B8CC1" w14:textId="77777777" w:rsidR="0028201F" w:rsidRDefault="00000000">
            <w:r>
              <w:t>Cloud Platforms</w:t>
            </w:r>
          </w:p>
        </w:tc>
        <w:tc>
          <w:tcPr>
            <w:tcW w:w="4320" w:type="dxa"/>
          </w:tcPr>
          <w:p w14:paraId="76F3B2F5" w14:textId="77777777" w:rsidR="0028201F" w:rsidRDefault="00000000">
            <w:r>
              <w:t>Microsoft Azure (IaaS, PaaS), On-Premise</w:t>
            </w:r>
          </w:p>
        </w:tc>
      </w:tr>
      <w:tr w:rsidR="0028201F" w14:paraId="316595E8" w14:textId="77777777">
        <w:tc>
          <w:tcPr>
            <w:tcW w:w="4320" w:type="dxa"/>
          </w:tcPr>
          <w:p w14:paraId="7B317E72" w14:textId="77777777" w:rsidR="0028201F" w:rsidRDefault="00000000">
            <w:r>
              <w:t>Operating Systems</w:t>
            </w:r>
          </w:p>
        </w:tc>
        <w:tc>
          <w:tcPr>
            <w:tcW w:w="4320" w:type="dxa"/>
          </w:tcPr>
          <w:p w14:paraId="34CCD71F" w14:textId="77777777" w:rsidR="0028201F" w:rsidRDefault="00000000">
            <w:r>
              <w:t>Windows, Linux</w:t>
            </w:r>
          </w:p>
        </w:tc>
      </w:tr>
      <w:tr w:rsidR="0028201F" w14:paraId="304A02C1" w14:textId="77777777">
        <w:tc>
          <w:tcPr>
            <w:tcW w:w="4320" w:type="dxa"/>
          </w:tcPr>
          <w:p w14:paraId="2134B05D" w14:textId="77777777" w:rsidR="0028201F" w:rsidRDefault="00000000">
            <w:r>
              <w:t>Configuration Management</w:t>
            </w:r>
          </w:p>
        </w:tc>
        <w:tc>
          <w:tcPr>
            <w:tcW w:w="4320" w:type="dxa"/>
          </w:tcPr>
          <w:p w14:paraId="7D5E9368" w14:textId="77777777" w:rsidR="0028201F" w:rsidRDefault="00000000">
            <w:r>
              <w:t>Ansible</w:t>
            </w:r>
          </w:p>
        </w:tc>
      </w:tr>
      <w:tr w:rsidR="0028201F" w14:paraId="66EC2C22" w14:textId="77777777">
        <w:tc>
          <w:tcPr>
            <w:tcW w:w="4320" w:type="dxa"/>
          </w:tcPr>
          <w:p w14:paraId="22587743" w14:textId="77777777" w:rsidR="0028201F" w:rsidRDefault="00000000">
            <w:r>
              <w:t>CI/CD Tools</w:t>
            </w:r>
          </w:p>
        </w:tc>
        <w:tc>
          <w:tcPr>
            <w:tcW w:w="4320" w:type="dxa"/>
          </w:tcPr>
          <w:p w14:paraId="36E41451" w14:textId="77777777" w:rsidR="0028201F" w:rsidRDefault="00000000">
            <w:r>
              <w:t>Jenkins, Azure DevOps</w:t>
            </w:r>
          </w:p>
        </w:tc>
      </w:tr>
      <w:tr w:rsidR="0028201F" w14:paraId="44C348C0" w14:textId="77777777">
        <w:tc>
          <w:tcPr>
            <w:tcW w:w="4320" w:type="dxa"/>
          </w:tcPr>
          <w:p w14:paraId="0D6603D9" w14:textId="77777777" w:rsidR="0028201F" w:rsidRDefault="00000000">
            <w:r>
              <w:t>Version Control</w:t>
            </w:r>
          </w:p>
        </w:tc>
        <w:tc>
          <w:tcPr>
            <w:tcW w:w="4320" w:type="dxa"/>
          </w:tcPr>
          <w:p w14:paraId="1DAE5A1A" w14:textId="77777777" w:rsidR="0028201F" w:rsidRDefault="00000000">
            <w:r>
              <w:t>Bitbucket, Git, GitHub</w:t>
            </w:r>
          </w:p>
        </w:tc>
      </w:tr>
      <w:tr w:rsidR="0028201F" w14:paraId="3164FC55" w14:textId="77777777">
        <w:tc>
          <w:tcPr>
            <w:tcW w:w="4320" w:type="dxa"/>
          </w:tcPr>
          <w:p w14:paraId="12CAB529" w14:textId="77777777" w:rsidR="0028201F" w:rsidRDefault="00000000">
            <w:r>
              <w:t>Scripting &amp; IaC</w:t>
            </w:r>
          </w:p>
        </w:tc>
        <w:tc>
          <w:tcPr>
            <w:tcW w:w="4320" w:type="dxa"/>
          </w:tcPr>
          <w:p w14:paraId="05949D58" w14:textId="5E719126" w:rsidR="0028201F" w:rsidRDefault="00000000">
            <w:r>
              <w:t>PowerShell, Terraform, ARM Templates</w:t>
            </w:r>
          </w:p>
        </w:tc>
      </w:tr>
    </w:tbl>
    <w:p w14:paraId="0A3107AC" w14:textId="77777777" w:rsidR="0028201F" w:rsidRDefault="00000000">
      <w:pPr>
        <w:pStyle w:val="Heading1"/>
      </w:pPr>
      <w:r>
        <w:lastRenderedPageBreak/>
        <w:t>Professional Experience</w:t>
      </w:r>
    </w:p>
    <w:p w14:paraId="16000D35" w14:textId="77777777" w:rsidR="0028201F" w:rsidRDefault="00000000">
      <w:pPr>
        <w:pStyle w:val="Heading2"/>
      </w:pPr>
      <w:r>
        <w:t>Virtusa – Azure DevOps Engineer</w:t>
      </w:r>
    </w:p>
    <w:p w14:paraId="1B0754D1" w14:textId="77777777" w:rsidR="0028201F" w:rsidRDefault="00000000">
      <w:r>
        <w:t>📍 May 2022 – June 2023</w:t>
      </w:r>
    </w:p>
    <w:p w14:paraId="034D9000" w14:textId="77777777" w:rsidR="0028201F" w:rsidRDefault="00000000">
      <w:pPr>
        <w:pStyle w:val="ListBullet"/>
      </w:pPr>
      <w:r>
        <w:t>Designed and managed Jenkins CI/CD pipelines for automated builds and deployments.</w:t>
      </w:r>
    </w:p>
    <w:p w14:paraId="5199FAB5" w14:textId="77777777" w:rsidR="0028201F" w:rsidRDefault="00000000">
      <w:pPr>
        <w:pStyle w:val="ListBullet"/>
      </w:pPr>
      <w:r>
        <w:t>Automated infrastructure configurations with Ansible across Azure and on-premise servers.</w:t>
      </w:r>
    </w:p>
    <w:p w14:paraId="1B33E021" w14:textId="77777777" w:rsidR="0028201F" w:rsidRDefault="00000000">
      <w:pPr>
        <w:pStyle w:val="ListBullet"/>
      </w:pPr>
      <w:r>
        <w:t>Maintained Azure VMs, storage accounts, snapshots, and backups.</w:t>
      </w:r>
    </w:p>
    <w:p w14:paraId="302A0B76" w14:textId="77777777" w:rsidR="0028201F" w:rsidRDefault="00000000">
      <w:pPr>
        <w:pStyle w:val="ListBullet"/>
      </w:pPr>
      <w:r>
        <w:t>Integrated Bitbucket with Jenkins for streamlined deployments.</w:t>
      </w:r>
    </w:p>
    <w:p w14:paraId="58066D8E" w14:textId="77777777" w:rsidR="0028201F" w:rsidRDefault="00000000">
      <w:pPr>
        <w:pStyle w:val="ListBullet"/>
      </w:pPr>
      <w:r>
        <w:t>Implemented automation scripts to identify and decommission idle Azure resources.</w:t>
      </w:r>
    </w:p>
    <w:p w14:paraId="09A5C990" w14:textId="77777777" w:rsidR="0028201F" w:rsidRDefault="00000000">
      <w:pPr>
        <w:pStyle w:val="ListBullet"/>
      </w:pPr>
      <w:r>
        <w:t>Monitored production systems and performed root cause analysis for incidents.</w:t>
      </w:r>
    </w:p>
    <w:p w14:paraId="38325F25" w14:textId="77777777" w:rsidR="0028201F" w:rsidRDefault="00000000">
      <w:pPr>
        <w:pStyle w:val="Heading2"/>
      </w:pPr>
      <w:r>
        <w:t>Rlabs Global Pvt Ltd – Support Engineer</w:t>
      </w:r>
    </w:p>
    <w:p w14:paraId="7F78F35E" w14:textId="77777777" w:rsidR="0028201F" w:rsidRDefault="00000000">
      <w:r>
        <w:t>📍 March 2018 – July 2021</w:t>
      </w:r>
    </w:p>
    <w:p w14:paraId="5E1D50B0" w14:textId="77777777" w:rsidR="0028201F" w:rsidRDefault="00000000">
      <w:pPr>
        <w:pStyle w:val="ListBullet"/>
      </w:pPr>
      <w:r>
        <w:t>Provisioned Azure VMs using Azure Portal and Terraform.</w:t>
      </w:r>
    </w:p>
    <w:p w14:paraId="25AD4D60" w14:textId="77777777" w:rsidR="0028201F" w:rsidRDefault="00000000">
      <w:pPr>
        <w:pStyle w:val="ListBullet"/>
      </w:pPr>
      <w:r>
        <w:t>Handled server patching, disk expansion, backups, and restoration tasks.</w:t>
      </w:r>
    </w:p>
    <w:p w14:paraId="047E22C3" w14:textId="77777777" w:rsidR="0028201F" w:rsidRDefault="00000000">
      <w:pPr>
        <w:pStyle w:val="ListBullet"/>
      </w:pPr>
      <w:r>
        <w:t>Created PowerShell and Ansible scripts to automate recurring support activities.</w:t>
      </w:r>
    </w:p>
    <w:p w14:paraId="76083FDE" w14:textId="77777777" w:rsidR="0028201F" w:rsidRDefault="00000000">
      <w:pPr>
        <w:pStyle w:val="ListBullet"/>
      </w:pPr>
      <w:r>
        <w:t>Managed Azure Active Directory and implemented RBAC policies.</w:t>
      </w:r>
    </w:p>
    <w:p w14:paraId="35872E38" w14:textId="77777777" w:rsidR="0028201F" w:rsidRDefault="00000000">
      <w:pPr>
        <w:pStyle w:val="ListBullet"/>
      </w:pPr>
      <w:r>
        <w:t>Resolved infrastructure tickets and supported application teams.</w:t>
      </w:r>
    </w:p>
    <w:p w14:paraId="1E04FCE0" w14:textId="77777777" w:rsidR="0028201F" w:rsidRDefault="00000000">
      <w:pPr>
        <w:pStyle w:val="Heading1"/>
      </w:pPr>
      <w:r>
        <w:t>Project Highlights</w:t>
      </w:r>
    </w:p>
    <w:p w14:paraId="4065F1BF" w14:textId="77777777" w:rsidR="0028201F" w:rsidRDefault="00000000">
      <w:pPr>
        <w:pStyle w:val="Heading2"/>
      </w:pPr>
      <w:r>
        <w:t>Project: Kaiser Permanente – Azure DevOps Engineer</w:t>
      </w:r>
    </w:p>
    <w:p w14:paraId="21F7F418" w14:textId="77777777" w:rsidR="0028201F" w:rsidRDefault="00000000">
      <w:pPr>
        <w:pStyle w:val="ListBullet"/>
      </w:pPr>
      <w:r>
        <w:t>Developed Jenkins-based CI/CD integrated with Bitbucket and Ansible.</w:t>
      </w:r>
    </w:p>
    <w:p w14:paraId="405C100A" w14:textId="77777777" w:rsidR="0028201F" w:rsidRDefault="00000000">
      <w:pPr>
        <w:pStyle w:val="ListBullet"/>
      </w:pPr>
      <w:r>
        <w:t>Automated resource cleanup for Azure cost optimization.</w:t>
      </w:r>
    </w:p>
    <w:p w14:paraId="26E028E0" w14:textId="77777777" w:rsidR="0028201F" w:rsidRDefault="00000000">
      <w:pPr>
        <w:pStyle w:val="ListBullet"/>
      </w:pPr>
      <w:r>
        <w:t>Audited and secured NSG configurations.</w:t>
      </w:r>
    </w:p>
    <w:p w14:paraId="008CD9AB" w14:textId="77777777" w:rsidR="0028201F" w:rsidRDefault="00000000">
      <w:pPr>
        <w:pStyle w:val="Heading2"/>
      </w:pPr>
      <w:r>
        <w:t>Project: Track Connect – DevOps Engineer</w:t>
      </w:r>
    </w:p>
    <w:p w14:paraId="368722C1" w14:textId="77777777" w:rsidR="0028201F" w:rsidRDefault="00000000">
      <w:pPr>
        <w:pStyle w:val="ListBullet"/>
      </w:pPr>
      <w:r>
        <w:t>Managed application deployments in Azure and on-prem environments.</w:t>
      </w:r>
    </w:p>
    <w:p w14:paraId="794D1157" w14:textId="77777777" w:rsidR="0028201F" w:rsidRDefault="00000000">
      <w:pPr>
        <w:pStyle w:val="ListBullet"/>
      </w:pPr>
      <w:r>
        <w:t>Automated infrastructure using Ansible and Jenkins.</w:t>
      </w:r>
    </w:p>
    <w:p w14:paraId="1C9F29FF" w14:textId="77777777" w:rsidR="0028201F" w:rsidRDefault="00000000">
      <w:pPr>
        <w:pStyle w:val="ListBullet"/>
      </w:pPr>
      <w:r>
        <w:t>Ensured compliance by patching and securing web servers.</w:t>
      </w:r>
    </w:p>
    <w:p w14:paraId="211AEAFD" w14:textId="77777777" w:rsidR="0028201F" w:rsidRDefault="00000000">
      <w:pPr>
        <w:pStyle w:val="Heading2"/>
      </w:pPr>
      <w:r>
        <w:t>Project: Philips – Support Engineer</w:t>
      </w:r>
    </w:p>
    <w:p w14:paraId="20B5AD1A" w14:textId="77777777" w:rsidR="0028201F" w:rsidRDefault="00000000">
      <w:pPr>
        <w:pStyle w:val="ListBullet"/>
      </w:pPr>
      <w:r>
        <w:t>Provisioned VMs and managed storage across environments.</w:t>
      </w:r>
    </w:p>
    <w:p w14:paraId="74BE72F8" w14:textId="77777777" w:rsidR="0028201F" w:rsidRDefault="00000000">
      <w:pPr>
        <w:pStyle w:val="ListBullet"/>
      </w:pPr>
      <w:r>
        <w:t>Deployed applications on web servers and maintained uptime.</w:t>
      </w:r>
    </w:p>
    <w:p w14:paraId="494D7A98" w14:textId="77777777" w:rsidR="0028201F" w:rsidRDefault="00000000">
      <w:pPr>
        <w:pStyle w:val="ListBullet"/>
      </w:pPr>
      <w:r>
        <w:t>Wrote utility scripts to reduce manual tasks.</w:t>
      </w:r>
    </w:p>
    <w:sectPr w:rsidR="002820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9728448">
    <w:abstractNumId w:val="8"/>
  </w:num>
  <w:num w:numId="2" w16cid:durableId="745540018">
    <w:abstractNumId w:val="6"/>
  </w:num>
  <w:num w:numId="3" w16cid:durableId="1863008794">
    <w:abstractNumId w:val="5"/>
  </w:num>
  <w:num w:numId="4" w16cid:durableId="274750146">
    <w:abstractNumId w:val="4"/>
  </w:num>
  <w:num w:numId="5" w16cid:durableId="210654585">
    <w:abstractNumId w:val="7"/>
  </w:num>
  <w:num w:numId="6" w16cid:durableId="444926307">
    <w:abstractNumId w:val="3"/>
  </w:num>
  <w:num w:numId="7" w16cid:durableId="1800030924">
    <w:abstractNumId w:val="2"/>
  </w:num>
  <w:num w:numId="8" w16cid:durableId="132989958">
    <w:abstractNumId w:val="1"/>
  </w:num>
  <w:num w:numId="9" w16cid:durableId="193589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201F"/>
    <w:rsid w:val="0029639D"/>
    <w:rsid w:val="002F047C"/>
    <w:rsid w:val="00326F90"/>
    <w:rsid w:val="00A0372B"/>
    <w:rsid w:val="00AA1D8D"/>
    <w:rsid w:val="00B47730"/>
    <w:rsid w:val="00CB0664"/>
    <w:rsid w:val="00F42D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2CEB1"/>
  <w14:defaultImageDpi w14:val="300"/>
  <w15:docId w15:val="{980C14D3-A1E3-4052-BD1F-83B3041A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venu unnam</cp:lastModifiedBy>
  <cp:revision>2</cp:revision>
  <dcterms:created xsi:type="dcterms:W3CDTF">2025-06-01T11:42:00Z</dcterms:created>
  <dcterms:modified xsi:type="dcterms:W3CDTF">2025-06-01T11:42:00Z</dcterms:modified>
  <cp:category/>
</cp:coreProperties>
</file>